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pPr>
        <w:pStyle w:val="Heading2"/>
      </w:pPr>
      <w:r>
        <w:t>John Doe</w:t>
      </w:r>
    </w:p>
    <w:p>
      <w:pPr>
        <w:pStyle w:val="Heading3"/>
      </w:pPr>
      <w:r>
        <w:t>Contact Information</w:t>
      </w:r>
    </w:p>
    <w:p>
      <w:r>
        <w:t>Email: johndoe@example.com</w:t>
        <w:br/>
        <w:t>Phone: +1 234 567 8900</w:t>
        <w:br/>
        <w:t>Location: Anywhere, Earth</w:t>
      </w:r>
    </w:p>
    <w:p>
      <w:pPr>
        <w:pStyle w:val="Heading3"/>
      </w:pPr>
      <w:r>
        <w:t>Professional Summary</w:t>
      </w:r>
    </w:p>
    <w:p>
      <w:r>
        <w:t>A highly skilled and motivated software developer with expertise in designing, developing, and implementing scalable and efficient applications. Strong experience in full-stack development and a proven track record of delivering high-quality projects.</w:t>
      </w:r>
    </w:p>
    <w:p>
      <w:pPr>
        <w:pStyle w:val="Heading3"/>
      </w:pPr>
      <w:r>
        <w:t>Technical Skills</w:t>
      </w:r>
    </w:p>
    <w:p>
      <w:r>
        <w:t>• Programming Languages: Python, Java, JavaScript, C++</w:t>
        <w:br/>
        <w:t>• Frameworks: Django, React, Spring Boot</w:t>
        <w:br/>
        <w:t>• Tools: Git, Docker, Jenkins</w:t>
        <w:br/>
        <w:t>• Databases: MySQL, PostgreSQL, MongoDB</w:t>
        <w:br/>
        <w:t>• Cloud: AWS, Azure</w:t>
      </w:r>
    </w:p>
    <w:p>
      <w:pPr>
        <w:pStyle w:val="Heading3"/>
      </w:pPr>
      <w:r>
        <w:t>Experience</w:t>
      </w:r>
    </w:p>
    <w:p>
      <w:r>
        <w:t>Software Developer</w:t>
        <w:br/>
        <w:t>XYZ Corp, New York, NY</w:t>
        <w:br/>
        <w:t>Jan 2020 - Present</w:t>
        <w:br/>
        <w:t>- Developed and maintained web applications using Django and React.</w:t>
        <w:br/>
        <w:t>- Collaborated with cross-functional teams to define and design new features.</w:t>
        <w:br/>
        <w:t>- Optimized database queries, improving application performance by 30%.</w:t>
      </w:r>
    </w:p>
    <w:p>
      <w:r>
        <w:t>Junior Developer</w:t>
        <w:br/>
        <w:t>ABC Ltd, San Francisco, CA</w:t>
        <w:br/>
        <w:t>Jun 2018 - Dec 2019</w:t>
        <w:br/>
        <w:t>- Assisted in the development of internal tools for data analysis.</w:t>
        <w:br/>
        <w:t>- Debugged and resolved software issues in a timely manner.</w:t>
        <w:br/>
        <w:t>- Contributed to the migration of legacy systems to modern frameworks.</w:t>
      </w:r>
    </w:p>
    <w:p>
      <w:pPr>
        <w:pStyle w:val="Heading3"/>
      </w:pPr>
      <w:r>
        <w:t>Education</w:t>
      </w:r>
    </w:p>
    <w:p>
      <w:r>
        <w:t>Bachelor of Science in Computer Science</w:t>
        <w:br/>
        <w:t>University of Anywhere</w:t>
        <w:br/>
        <w:t>Graduated: May 2018</w:t>
      </w:r>
    </w:p>
    <w:p>
      <w:pPr>
        <w:pStyle w:val="Heading3"/>
      </w:pPr>
      <w:r>
        <w:t>Certifications</w:t>
      </w:r>
    </w:p>
    <w:p>
      <w:r>
        <w:t>• AWS Certified Solutions Architect</w:t>
        <w:br/>
        <w:t>• Certified Kubernetes Administrator (CKA)</w:t>
      </w:r>
    </w:p>
    <w:p>
      <w:pPr>
        <w:pStyle w:val="Heading3"/>
      </w:pPr>
      <w:r>
        <w:t>Projects</w:t>
      </w:r>
    </w:p>
    <w:p>
      <w:r>
        <w:t>1. E-commerce Web Application</w:t>
        <w:br/>
        <w:t>Developed a full-stack e-commerce application with a user-friendly interface, secure payment integration, and real-time inventory updates.</w:t>
      </w:r>
    </w:p>
    <w:p>
      <w:r>
        <w:t>2. Machine Learning Pipeline</w:t>
        <w:br/>
        <w:t>Designed a pipeline for data preprocessing and model training, achieving 95% accuracy on test datasets.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